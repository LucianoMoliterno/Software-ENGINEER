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3"/>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514"/>
      </w:tblGrid>
      <w:tr w14:paraId="115EE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2">
            <w:pPr>
              <w:pStyle w:val="10"/>
              <w:jc w:val="left"/>
              <w:rPr>
                <w:rFonts w:ascii="Calibri" w:hAnsi="Calibri" w:eastAsia="Calibri" w:cs="Calibri"/>
                <w:sz w:val="28"/>
                <w:szCs w:val="28"/>
              </w:rPr>
            </w:pPr>
            <w:r>
              <w:rPr>
                <w:rFonts w:ascii="Calibri" w:hAnsi="Calibri" w:eastAsia="Calibri" w:cs="Calibri"/>
                <w:sz w:val="28"/>
                <w:szCs w:val="28"/>
                <w:rtl w:val="0"/>
              </w:rPr>
              <w:t>Nombre:</w:t>
            </w:r>
          </w:p>
        </w:tc>
        <w:tc>
          <w:p w14:paraId="00000003">
            <w:pPr>
              <w:pStyle w:val="10"/>
              <w:jc w:val="left"/>
              <w:rPr>
                <w:rFonts w:hint="default" w:ascii="Consolas" w:hAnsi="Consolas" w:eastAsia="Consolas" w:cs="Consolas"/>
                <w:sz w:val="28"/>
                <w:szCs w:val="28"/>
                <w:lang w:val="es-ES"/>
              </w:rPr>
            </w:pPr>
            <w:r>
              <w:rPr>
                <w:rFonts w:hint="default" w:ascii="Consolas" w:hAnsi="Consolas" w:eastAsia="Consolas" w:cs="Consolas"/>
                <w:sz w:val="28"/>
                <w:szCs w:val="28"/>
                <w:lang w:val="es-ES"/>
              </w:rPr>
              <w:t>Luciano Moliterno</w:t>
            </w:r>
          </w:p>
        </w:tc>
      </w:tr>
      <w:tr w14:paraId="1E530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pStyle w:val="10"/>
              <w:jc w:val="left"/>
              <w:rPr>
                <w:rFonts w:ascii="Calibri" w:hAnsi="Calibri" w:eastAsia="Calibri" w:cs="Calibri"/>
                <w:sz w:val="28"/>
                <w:szCs w:val="28"/>
              </w:rPr>
            </w:pPr>
            <w:r>
              <w:rPr>
                <w:rFonts w:ascii="Calibri" w:hAnsi="Calibri" w:eastAsia="Calibri" w:cs="Calibri"/>
                <w:sz w:val="28"/>
                <w:szCs w:val="28"/>
                <w:rtl w:val="0"/>
              </w:rPr>
              <w:t>DNI:</w:t>
            </w:r>
          </w:p>
        </w:tc>
        <w:tc>
          <w:p w14:paraId="00000005">
            <w:pPr>
              <w:pStyle w:val="10"/>
              <w:jc w:val="left"/>
              <w:rPr>
                <w:rFonts w:hint="default" w:ascii="Consolas" w:hAnsi="Consolas" w:eastAsia="Consolas" w:cs="Consolas"/>
                <w:sz w:val="28"/>
                <w:szCs w:val="28"/>
                <w:lang w:val="es-ES"/>
              </w:rPr>
            </w:pPr>
            <w:r>
              <w:rPr>
                <w:rFonts w:hint="default" w:ascii="Consolas" w:hAnsi="Consolas" w:eastAsia="Consolas" w:cs="Consolas"/>
                <w:sz w:val="28"/>
                <w:szCs w:val="28"/>
                <w:lang w:val="es-ES"/>
              </w:rPr>
              <w:t>40238958</w:t>
            </w:r>
          </w:p>
        </w:tc>
      </w:tr>
      <w:tr w14:paraId="11FDC3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pStyle w:val="10"/>
              <w:jc w:val="left"/>
              <w:rPr>
                <w:rFonts w:ascii="Calibri" w:hAnsi="Calibri" w:eastAsia="Calibri" w:cs="Calibri"/>
                <w:sz w:val="28"/>
                <w:szCs w:val="28"/>
              </w:rPr>
            </w:pPr>
            <w:r>
              <w:rPr>
                <w:rFonts w:ascii="Calibri" w:hAnsi="Calibri" w:eastAsia="Calibri" w:cs="Calibri"/>
                <w:sz w:val="28"/>
                <w:szCs w:val="28"/>
                <w:rtl w:val="0"/>
              </w:rPr>
              <w:t>Mail:</w:t>
            </w:r>
          </w:p>
        </w:tc>
        <w:tc>
          <w:p w14:paraId="00000007">
            <w:pPr>
              <w:pStyle w:val="10"/>
              <w:jc w:val="left"/>
              <w:rPr>
                <w:rFonts w:hint="default" w:ascii="Consolas" w:hAnsi="Consolas" w:eastAsia="Consolas" w:cs="Consolas"/>
                <w:sz w:val="28"/>
                <w:szCs w:val="28"/>
                <w:lang w:val="es-ES"/>
              </w:rPr>
            </w:pPr>
            <w:r>
              <w:rPr>
                <w:rFonts w:hint="default" w:ascii="Consolas" w:hAnsi="Consolas" w:eastAsia="Consolas" w:cs="Consolas"/>
                <w:sz w:val="28"/>
                <w:szCs w:val="28"/>
                <w:lang w:val="es-ES"/>
              </w:rPr>
              <w:t>Luciano.moliterno.97@gmail.com</w:t>
            </w:r>
          </w:p>
        </w:tc>
      </w:tr>
    </w:tbl>
    <w:p w14:paraId="00000008">
      <w:pPr>
        <w:pStyle w:val="10"/>
        <w:rPr>
          <w:sz w:val="28"/>
          <w:szCs w:val="28"/>
        </w:rPr>
      </w:pPr>
    </w:p>
    <w:p w14:paraId="00000009">
      <w:pPr>
        <w:pStyle w:val="10"/>
        <w:rPr>
          <w:sz w:val="28"/>
          <w:szCs w:val="28"/>
        </w:rPr>
      </w:pPr>
      <w:r>
        <w:rPr>
          <w:sz w:val="28"/>
          <w:szCs w:val="28"/>
          <w:rtl w:val="0"/>
        </w:rPr>
        <w:t>ALGORITMOS Y ESTRUCTURAS DE DATOS</w:t>
      </w:r>
    </w:p>
    <w:p w14:paraId="0000000A">
      <w:pPr>
        <w:jc w:val="center"/>
        <w:rPr>
          <w:b/>
          <w:i/>
          <w:sz w:val="24"/>
          <w:szCs w:val="24"/>
        </w:rPr>
      </w:pPr>
      <w:r>
        <w:rPr>
          <w:sz w:val="28"/>
          <w:szCs w:val="28"/>
          <w:rtl w:val="0"/>
        </w:rPr>
        <w:t>Trabajo Práctico de Diagnóstico – Individual – Parte I</w:t>
      </w:r>
    </w:p>
    <w:p w14:paraId="0000000B">
      <w:pPr>
        <w:rPr>
          <w:sz w:val="24"/>
          <w:szCs w:val="24"/>
        </w:rPr>
      </w:pPr>
    </w:p>
    <w:p w14:paraId="0000000C">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Programación</w:t>
      </w:r>
    </w:p>
    <w:p w14:paraId="0000000D">
      <w:pPr>
        <w:jc w:val="both"/>
      </w:pPr>
      <w:r>
        <w:rPr>
          <w:rtl w:val="0"/>
        </w:rPr>
        <w:t>Una empresa desea realizar el control de sus sucursales y su facturación. Se sabe que hay como máximo 25 sucursales (</w:t>
      </w:r>
      <w:r>
        <w:rPr>
          <w:u w:val="single"/>
          <w:rtl w:val="0"/>
        </w:rPr>
        <w:t>pueden ser menos</w:t>
      </w:r>
      <w:r>
        <w:rPr>
          <w:rtl w:val="0"/>
        </w:rPr>
        <w:t xml:space="preserve">), y por cada una se tiene la información de </w:t>
      </w:r>
      <w:r>
        <w:rPr>
          <w:b/>
          <w:rtl w:val="0"/>
        </w:rPr>
        <w:t>ID</w:t>
      </w:r>
      <w:r>
        <w:rPr>
          <w:rtl w:val="0"/>
        </w:rPr>
        <w:t xml:space="preserve"> (100…999) no correlativo, </w:t>
      </w:r>
      <w:r>
        <w:rPr>
          <w:b/>
          <w:rtl w:val="0"/>
        </w:rPr>
        <w:t>DIRECCION</w:t>
      </w:r>
      <w:r>
        <w:rPr>
          <w:rtl w:val="0"/>
        </w:rPr>
        <w:t xml:space="preserve"> (cadena 50), </w:t>
      </w:r>
      <w:r>
        <w:rPr>
          <w:b/>
          <w:rtl w:val="0"/>
        </w:rPr>
        <w:t>ZONA</w:t>
      </w:r>
      <w:r>
        <w:rPr>
          <w:rtl w:val="0"/>
        </w:rPr>
        <w:t xml:space="preserve"> (Norte, Sur, Este, Oeste, Centro) –solo puede pertenecer a un zona-, y la facturación. </w:t>
      </w:r>
    </w:p>
    <w:p w14:paraId="0000000E">
      <w:pPr>
        <w:jc w:val="both"/>
      </w:pPr>
      <w:r>
        <w:rPr>
          <w:rtl w:val="0"/>
        </w:rPr>
        <w:br w:type="textWrapping"/>
      </w:r>
      <w:r>
        <w:rPr>
          <w:rtl w:val="0"/>
        </w:rPr>
        <w:t>Se pide desarrollar un programa en lenguaje C++ con las siguientes características:</w:t>
      </w:r>
    </w:p>
    <w:p w14:paraId="0000000F">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Posea un menú principal (puede ser la propia función main) con todas las operaciones disponibles.</w:t>
      </w:r>
    </w:p>
    <w:p w14:paraId="00000010">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Cargar la información, validando que el ID ingresado esté entre los límites definidos. La carga termina con el ID 1000. Considere que los datos no se ingresan en ningún orden en particular.  </w:t>
      </w:r>
    </w:p>
    <w:p w14:paraId="00000011">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Emitir un listado indicando el total de la facturación de cada zona. </w:t>
      </w:r>
    </w:p>
    <w:p w14:paraId="00000012">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Informar por pantalla los datos de las sucursales con el máximo y el mínimo de facturación.</w:t>
      </w:r>
    </w:p>
    <w:p w14:paraId="00000013">
      <w:pPr>
        <w:jc w:val="both"/>
      </w:pPr>
    </w:p>
    <w:p w14:paraId="00000014">
      <w:pPr>
        <w:jc w:val="both"/>
      </w:pPr>
      <w:r>
        <w:rPr>
          <w:rtl w:val="0"/>
        </w:rPr>
        <w:t xml:space="preserve">Es importante que se pueda acceder </w:t>
      </w:r>
      <w:bookmarkStart w:id="1" w:name="_GoBack"/>
      <w:bookmarkEnd w:id="1"/>
      <w:r>
        <w:rPr>
          <w:rtl w:val="0"/>
        </w:rPr>
        <w:t>a cada módulo (incluido el de carga) en más de una oportunidad.</w:t>
      </w:r>
    </w:p>
    <w:p w14:paraId="00000015">
      <w:pPr>
        <w:jc w:val="both"/>
      </w:pPr>
    </w:p>
    <w:p w14:paraId="00000016">
      <w:pPr>
        <w:jc w:val="both"/>
        <w:rPr>
          <w:i/>
        </w:rPr>
      </w:pPr>
      <w:r>
        <w:rPr>
          <w:i/>
          <w:rtl w:val="0"/>
        </w:rPr>
        <w:t>NOTAS:</w:t>
      </w:r>
    </w:p>
    <w:p w14:paraId="00000017">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Resolver el trabajo práctico utilizando tablas (arreglos de estructuras) o estructuras dinámicas (en este caso, asumir que se cuenta con las primitivas ya implementadas).</w:t>
      </w:r>
    </w:p>
    <w:p w14:paraId="0000001A">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Para las zonas se recomienda utilizar tipos enumerados definidos por el usuario.</w:t>
      </w:r>
      <w:bookmarkStart w:id="0" w:name="_gjdgxs" w:colFirst="0" w:colLast="0"/>
      <w:bookmarkEnd w:id="0"/>
    </w:p>
    <w:sectPr>
      <w:pgSz w:w="11906" w:h="16838"/>
      <w:pgMar w:top="1417" w:right="1701" w:bottom="1417"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8A1D43"/>
    <w:rsid w:val="2906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160" w:line="259" w:lineRule="auto"/>
    </w:pPr>
    <w:rPr>
      <w:rFonts w:ascii="Calibri" w:hAnsi="Calibri" w:eastAsia="Calibri" w:cs="Calibri"/>
      <w:sz w:val="22"/>
      <w:szCs w:val="22"/>
      <w:lang w:val="es-MX"/>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spacing w:after="0" w:line="240" w:lineRule="auto"/>
      <w:jc w:val="center"/>
    </w:pPr>
    <w:rPr>
      <w:rFonts w:ascii="Times New Roman" w:hAnsi="Times New Roman" w:eastAsia="Times New Roman" w:cs="Times New Roman"/>
      <w:b/>
      <w:sz w:val="24"/>
      <w:szCs w:val="24"/>
    </w:rPr>
  </w:style>
  <w:style w:type="paragraph" w:styleId="11">
    <w:name w:val="Title"/>
    <w:basedOn w:val="1"/>
    <w:next w:val="1"/>
    <w:uiPriority w:val="0"/>
    <w:pPr>
      <w:keepNext/>
      <w:keepLines/>
      <w:spacing w:before="480" w:after="120"/>
    </w:pPr>
    <w:rPr>
      <w:b/>
      <w:sz w:val="72"/>
      <w:szCs w:val="72"/>
    </w:rPr>
  </w:style>
  <w:style w:type="table" w:customStyle="1" w:styleId="12">
    <w:name w:val="Table Normal"/>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12</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2024-12-16T12:23:00Z</dcterms:created>
  <dc:creator>Medraut</dc:creator>
  <cp:lastModifiedBy>Medraut</cp:lastModifiedBy>
  <dcterms:modified xsi:type="dcterms:W3CDTF">2024-12-16T12:35:33Z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5B8E3EF0B3704E27B584760BF901E9A0_12</vt:lpwstr>
  </property>
</Properties>
</file>